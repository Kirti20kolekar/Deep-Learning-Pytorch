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8F47" w14:textId="6849FC62" w:rsidR="00CC3880" w:rsidRPr="00343FAE" w:rsidRDefault="00343FAE">
      <w:pPr>
        <w:pStyle w:val="Title"/>
        <w:rPr>
          <w:b/>
          <w:bCs/>
        </w:rPr>
      </w:pPr>
      <w:r w:rsidRPr="00343FAE">
        <w:rPr>
          <w:b/>
          <w:bCs/>
        </w:rPr>
        <w:t>GANESH SHENDGE</w:t>
      </w:r>
    </w:p>
    <w:p w14:paraId="0A10FFCC" w14:textId="467F4BFC" w:rsidR="00343FAE" w:rsidRPr="00343FAE" w:rsidRDefault="00343FAE" w:rsidP="00343FAE">
      <w:pPr>
        <w:spacing w:after="0"/>
      </w:pPr>
      <w:r w:rsidRPr="00343FAE">
        <w:rPr>
          <w:b/>
          <w:bCs/>
        </w:rPr>
        <w:t>Address:</w:t>
      </w:r>
      <w:r w:rsidRPr="00343FAE">
        <w:rPr>
          <w:b/>
          <w:bCs/>
          <w:lang w:val="en-IN"/>
        </w:rPr>
        <w:t xml:space="preserve"> </w:t>
      </w:r>
      <w:r w:rsidRPr="00343FAE">
        <w:t>MH</w:t>
      </w:r>
      <w:r w:rsidR="00FD4CBC">
        <w:rPr>
          <w:b/>
          <w:bCs/>
          <w:lang w:val="en-IN"/>
        </w:rPr>
        <w:t xml:space="preserve"> </w:t>
      </w:r>
      <w:r>
        <w:t>Pune 411057, India</w:t>
      </w:r>
    </w:p>
    <w:p w14:paraId="4931F2B3" w14:textId="07B89E21" w:rsidR="00343FAE" w:rsidRPr="00343FAE" w:rsidRDefault="00343FAE" w:rsidP="00343FAE">
      <w:pPr>
        <w:spacing w:after="0"/>
        <w:rPr>
          <w:lang w:val="en-IN"/>
        </w:rPr>
      </w:pPr>
      <w:r w:rsidRPr="00343FAE">
        <w:rPr>
          <w:b/>
          <w:bCs/>
        </w:rPr>
        <w:t>Phone:</w:t>
      </w:r>
      <w:r>
        <w:rPr>
          <w:b/>
          <w:bCs/>
          <w:lang w:val="en-IN"/>
        </w:rPr>
        <w:t xml:space="preserve"> </w:t>
      </w:r>
      <w:r w:rsidRPr="00343FAE">
        <w:t>+919921252996</w:t>
      </w:r>
    </w:p>
    <w:p w14:paraId="1C38A2B5" w14:textId="6C224FE5" w:rsidR="00343FAE" w:rsidRPr="00343FAE" w:rsidRDefault="00343FAE" w:rsidP="00343FAE">
      <w:pPr>
        <w:spacing w:after="0"/>
        <w:rPr>
          <w:lang w:val="en-IN"/>
        </w:rPr>
      </w:pPr>
      <w:r w:rsidRPr="00343FAE">
        <w:rPr>
          <w:b/>
          <w:bCs/>
        </w:rPr>
        <w:t>Email:</w:t>
      </w:r>
      <w:r w:rsidRPr="00343FAE">
        <w:rPr>
          <w:b/>
          <w:bCs/>
          <w:lang w:val="en-IN"/>
        </w:rPr>
        <w:t xml:space="preserve"> </w:t>
      </w:r>
      <w:r>
        <w:t>ganesh.shendge90@gmail.com</w:t>
      </w:r>
    </w:p>
    <w:p w14:paraId="509B438F" w14:textId="77777777" w:rsidR="00CC3880" w:rsidRDefault="00000000">
      <w:pPr>
        <w:pStyle w:val="Heading1"/>
      </w:pPr>
      <w:r>
        <w:t>Professional Summary</w:t>
      </w:r>
    </w:p>
    <w:p w14:paraId="6F7BB20B" w14:textId="78D25E24" w:rsidR="00CC3880" w:rsidRDefault="00000000">
      <w:r>
        <w:t>Results-driven Data Analyst with 1</w:t>
      </w:r>
      <w:r w:rsidR="00FD4CBC">
        <w:t>3</w:t>
      </w:r>
      <w:r>
        <w:t xml:space="preserve"> years of experience in data-driven accounting and reporting. Recently upskilled in Data Science with hands-on experience in Python, </w:t>
      </w:r>
      <w:r w:rsidR="00FD4CBC">
        <w:t>My</w:t>
      </w:r>
      <w:r>
        <w:t>SQL, and Machine Learning. Proven ability to turn raw data into actionable insights and drive strategic decision-making. Eager to leverage strong analytical and business acumen in a Data Science role.</w:t>
      </w:r>
    </w:p>
    <w:p w14:paraId="776A3BD1" w14:textId="77777777" w:rsidR="00CC3880" w:rsidRDefault="00000000">
      <w:pPr>
        <w:pStyle w:val="Heading1"/>
      </w:pPr>
      <w:r>
        <w:t>Technical Skills</w:t>
      </w:r>
    </w:p>
    <w:p w14:paraId="4185A973" w14:textId="0C8FFFBE" w:rsidR="00CC3880" w:rsidRDefault="00000000">
      <w:r w:rsidRPr="00493E94">
        <w:rPr>
          <w:b/>
          <w:bCs/>
        </w:rPr>
        <w:t>Languages:</w:t>
      </w:r>
      <w:r>
        <w:t xml:space="preserve"> Python, </w:t>
      </w:r>
      <w:r w:rsidR="00FD4CBC">
        <w:t>My</w:t>
      </w:r>
      <w:r>
        <w:t>SQL</w:t>
      </w:r>
      <w:r w:rsidR="004B4206">
        <w:t>,</w:t>
      </w:r>
      <w:r>
        <w:br/>
      </w:r>
      <w:r w:rsidRPr="00493E94">
        <w:rPr>
          <w:b/>
          <w:bCs/>
        </w:rPr>
        <w:t>Libraries:</w:t>
      </w:r>
      <w:r>
        <w:t xml:space="preserve"> Pandas, NumPy, Matplotlib, Seaborn, Scikit-learn</w:t>
      </w:r>
      <w:r w:rsidR="00493E94">
        <w:t>, Plotly</w:t>
      </w:r>
      <w:r>
        <w:br/>
      </w:r>
      <w:r w:rsidRPr="00493E94">
        <w:rPr>
          <w:b/>
          <w:bCs/>
        </w:rPr>
        <w:t>Tools:</w:t>
      </w:r>
      <w:r>
        <w:t xml:space="preserve"> Excel, Git, Jupyter Notebook, Power BI</w:t>
      </w:r>
      <w:r w:rsidR="005E523C">
        <w:t>, Tableau</w:t>
      </w:r>
      <w:r>
        <w:br/>
      </w:r>
      <w:r w:rsidRPr="00493E94">
        <w:rPr>
          <w:b/>
          <w:bCs/>
        </w:rPr>
        <w:t>Concepts:</w:t>
      </w:r>
      <w:r>
        <w:t xml:space="preserve"> Regression, Classification, Clustering, Time Series, EDA, Data Cleaning, Model Evaluation</w:t>
      </w:r>
      <w:r w:rsidR="005E523C">
        <w:t xml:space="preserve">, Feature Engineering </w:t>
      </w:r>
    </w:p>
    <w:p w14:paraId="3FC2899A" w14:textId="77777777" w:rsidR="00CC3880" w:rsidRDefault="00000000">
      <w:pPr>
        <w:pStyle w:val="Heading1"/>
      </w:pPr>
      <w:r>
        <w:t>Education</w:t>
      </w:r>
    </w:p>
    <w:p w14:paraId="2525B735" w14:textId="2A30B3A5" w:rsidR="00CC3880" w:rsidRPr="005E523C" w:rsidRDefault="00000000">
      <w:pPr>
        <w:rPr>
          <w:lang w:val="en-IN"/>
        </w:rPr>
      </w:pPr>
      <w:r>
        <w:t>MCA – Master of Computer Applications</w:t>
      </w:r>
      <w:r>
        <w:br/>
      </w:r>
      <w:r w:rsidR="005E523C" w:rsidRPr="005E523C">
        <w:rPr>
          <w:lang w:val="en-IN"/>
        </w:rPr>
        <w:t>Savitribai Phule Pune University</w:t>
      </w:r>
      <w:r w:rsidR="005E523C">
        <w:rPr>
          <w:lang w:val="en-IN"/>
        </w:rPr>
        <w:t xml:space="preserve"> </w:t>
      </w:r>
      <w:r w:rsidR="00343FAE">
        <w:t>Pune</w:t>
      </w:r>
      <w:r>
        <w:t>, 2020</w:t>
      </w:r>
    </w:p>
    <w:p w14:paraId="32F23310" w14:textId="183CCE3A" w:rsidR="00CC3880" w:rsidRDefault="00000000">
      <w:r>
        <w:t>BCA – Bachelor of Computer Applications</w:t>
      </w:r>
      <w:r>
        <w:br/>
      </w:r>
      <w:r w:rsidR="00343FAE">
        <w:t>TMU Pune</w:t>
      </w:r>
      <w:r>
        <w:t>, 2011</w:t>
      </w:r>
    </w:p>
    <w:p w14:paraId="109DB93E" w14:textId="79038942" w:rsidR="00CC3880" w:rsidRDefault="00000000">
      <w:r>
        <w:t>HSC</w:t>
      </w:r>
      <w:r>
        <w:br/>
      </w:r>
      <w:r w:rsidR="00343FAE">
        <w:t>Pune</w:t>
      </w:r>
      <w:r>
        <w:t>, 2008</w:t>
      </w:r>
    </w:p>
    <w:p w14:paraId="0DD83D7E" w14:textId="77777777" w:rsidR="00CC3880" w:rsidRDefault="00000000">
      <w:pPr>
        <w:pStyle w:val="Heading1"/>
      </w:pPr>
      <w:r>
        <w:t>Certifications</w:t>
      </w:r>
    </w:p>
    <w:p w14:paraId="6C4B49D6" w14:textId="76C161AF" w:rsidR="00DD2571" w:rsidRDefault="00DD2571" w:rsidP="00DD2571">
      <w:pPr>
        <w:spacing w:after="0" w:line="240" w:lineRule="auto"/>
      </w:pPr>
      <w:r w:rsidRPr="00DD2571">
        <w:t>Data Visualization using Tableau</w:t>
      </w:r>
      <w:r>
        <w:t xml:space="preserve"> </w:t>
      </w:r>
      <w:r>
        <w:t>–</w:t>
      </w:r>
      <w:r>
        <w:t xml:space="preserve"> 2023</w:t>
      </w:r>
    </w:p>
    <w:p w14:paraId="10F4B7A9" w14:textId="74AF2F45" w:rsidR="00DD2571" w:rsidRDefault="00DD2571" w:rsidP="00DD2571">
      <w:pPr>
        <w:spacing w:after="0" w:line="240" w:lineRule="auto"/>
      </w:pPr>
      <w:r w:rsidRPr="00DD2571">
        <w:t xml:space="preserve">Data Visualization </w:t>
      </w:r>
      <w:r w:rsidRPr="00DD2571">
        <w:t>with</w:t>
      </w:r>
      <w:r w:rsidRPr="00DD2571">
        <w:t xml:space="preserve"> Power BI</w:t>
      </w:r>
      <w:r>
        <w:t xml:space="preserve"> </w:t>
      </w:r>
      <w:r>
        <w:t>–</w:t>
      </w:r>
      <w:r>
        <w:t xml:space="preserve"> 2023</w:t>
      </w:r>
    </w:p>
    <w:p w14:paraId="73849973" w14:textId="02D74742" w:rsidR="00DD2571" w:rsidRDefault="00DD2571" w:rsidP="00DD2571">
      <w:pPr>
        <w:spacing w:after="0" w:line="240" w:lineRule="auto"/>
        <w:rPr>
          <w:lang w:val="en-IN"/>
        </w:rPr>
      </w:pPr>
      <w:r w:rsidRPr="00DD2571">
        <w:rPr>
          <w:lang w:val="en-IN"/>
        </w:rPr>
        <w:t>Datasets in Analytics</w:t>
      </w:r>
      <w:r>
        <w:rPr>
          <w:lang w:val="en-IN"/>
        </w:rPr>
        <w:t xml:space="preserve"> – 2023</w:t>
      </w:r>
    </w:p>
    <w:p w14:paraId="13F1050E" w14:textId="2A592C9F" w:rsidR="00DD2571" w:rsidRDefault="00DD2571" w:rsidP="00DD2571">
      <w:pPr>
        <w:spacing w:after="0" w:line="240" w:lineRule="auto"/>
        <w:rPr>
          <w:lang w:val="en-IN"/>
        </w:rPr>
      </w:pPr>
      <w:r w:rsidRPr="00DD2571">
        <w:rPr>
          <w:lang w:val="en-IN"/>
        </w:rPr>
        <w:t>Data Analysis using Excel</w:t>
      </w:r>
      <w:r>
        <w:rPr>
          <w:lang w:val="en-IN"/>
        </w:rPr>
        <w:t xml:space="preserve"> – 2023</w:t>
      </w:r>
    </w:p>
    <w:p w14:paraId="713E987C" w14:textId="77777777" w:rsidR="00DD2571" w:rsidRPr="00DD2571" w:rsidRDefault="00DD2571" w:rsidP="00DD2571">
      <w:pPr>
        <w:spacing w:after="0" w:line="240" w:lineRule="auto"/>
        <w:rPr>
          <w:lang w:val="en-IN"/>
        </w:rPr>
      </w:pPr>
    </w:p>
    <w:p w14:paraId="205BA941" w14:textId="77777777" w:rsidR="00DD2571" w:rsidRPr="00DD2571" w:rsidRDefault="00DD2571" w:rsidP="00DD2571">
      <w:pPr>
        <w:spacing w:after="0" w:line="240" w:lineRule="auto"/>
        <w:rPr>
          <w:rStyle w:val="Hyperlink"/>
          <w:lang w:val="en-IN"/>
        </w:rPr>
      </w:pPr>
      <w:r w:rsidRPr="00DD2571">
        <w:rPr>
          <w:lang w:val="en-IN"/>
        </w:rPr>
        <w:fldChar w:fldCharType="begin"/>
      </w:r>
      <w:r w:rsidRPr="00DD2571">
        <w:rPr>
          <w:lang w:val="en-IN"/>
        </w:rPr>
        <w:instrText>HYPERLINK "https://olympus.mygreatlearning.com/courses/62883/certificate?pb_id=581"</w:instrText>
      </w:r>
      <w:r w:rsidRPr="00DD2571">
        <w:rPr>
          <w:lang w:val="en-IN"/>
        </w:rPr>
      </w:r>
      <w:r w:rsidRPr="00DD2571">
        <w:rPr>
          <w:lang w:val="en-IN"/>
        </w:rPr>
        <w:fldChar w:fldCharType="separate"/>
      </w:r>
    </w:p>
    <w:p w14:paraId="0398A67F" w14:textId="77777777" w:rsidR="00DD2571" w:rsidRDefault="00DD2571" w:rsidP="00DD2571">
      <w:pPr>
        <w:spacing w:after="0" w:line="240" w:lineRule="auto"/>
        <w:rPr>
          <w:lang w:val="en-IN"/>
        </w:rPr>
      </w:pPr>
      <w:r w:rsidRPr="00DD2571">
        <w:rPr>
          <w:lang w:val="en-IN"/>
        </w:rPr>
        <w:fldChar w:fldCharType="end"/>
      </w:r>
    </w:p>
    <w:p w14:paraId="160F8A59" w14:textId="722ADCCE" w:rsidR="000654FC" w:rsidRPr="000654FC" w:rsidRDefault="00000000" w:rsidP="005E523C">
      <w:pPr>
        <w:pStyle w:val="Heading1"/>
      </w:pPr>
      <w:r>
        <w:lastRenderedPageBreak/>
        <w:t>Projects</w:t>
      </w:r>
    </w:p>
    <w:p w14:paraId="4D36EA48" w14:textId="77777777" w:rsidR="000654FC" w:rsidRPr="000654FC" w:rsidRDefault="000654FC" w:rsidP="000654FC">
      <w:pPr>
        <w:spacing w:after="0"/>
        <w:rPr>
          <w:lang w:val="en-IN"/>
        </w:rPr>
      </w:pPr>
      <w:r w:rsidRPr="000654FC">
        <w:rPr>
          <w:b/>
          <w:bCs/>
          <w:lang w:val="en-IN"/>
        </w:rPr>
        <w:t>Sales Forecasting using Time Series (ARIMA &amp; Prophet)</w:t>
      </w:r>
    </w:p>
    <w:p w14:paraId="4EC6BBF3" w14:textId="77777777" w:rsidR="000654FC" w:rsidRPr="000654FC" w:rsidRDefault="000654FC" w:rsidP="000654FC">
      <w:pPr>
        <w:numPr>
          <w:ilvl w:val="0"/>
          <w:numId w:val="12"/>
        </w:numPr>
        <w:spacing w:after="0"/>
        <w:rPr>
          <w:lang w:val="en-IN"/>
        </w:rPr>
      </w:pPr>
      <w:r w:rsidRPr="000654FC">
        <w:rPr>
          <w:lang w:val="en-IN"/>
        </w:rPr>
        <w:t>Predicted monthly sales for a retail chain using historical data.</w:t>
      </w:r>
    </w:p>
    <w:p w14:paraId="3925336B" w14:textId="77777777" w:rsidR="000654FC" w:rsidRPr="000654FC" w:rsidRDefault="000654FC" w:rsidP="000654FC">
      <w:pPr>
        <w:numPr>
          <w:ilvl w:val="0"/>
          <w:numId w:val="12"/>
        </w:numPr>
        <w:spacing w:after="0"/>
        <w:rPr>
          <w:lang w:val="en-IN"/>
        </w:rPr>
      </w:pPr>
      <w:r w:rsidRPr="000654FC">
        <w:rPr>
          <w:lang w:val="en-IN"/>
        </w:rPr>
        <w:t>Improved forecasting accuracy by 18% over naive baseline.</w:t>
      </w:r>
    </w:p>
    <w:p w14:paraId="6332570D" w14:textId="77777777" w:rsidR="000654FC" w:rsidRPr="000654FC" w:rsidRDefault="000654FC" w:rsidP="000654FC">
      <w:pPr>
        <w:spacing w:after="0"/>
        <w:rPr>
          <w:lang w:val="en-IN"/>
        </w:rPr>
      </w:pPr>
      <w:r w:rsidRPr="000654FC">
        <w:rPr>
          <w:b/>
          <w:bCs/>
          <w:lang w:val="en-IN"/>
        </w:rPr>
        <w:t>Customer Segmentation using K-Means</w:t>
      </w:r>
    </w:p>
    <w:p w14:paraId="1D427CFE" w14:textId="77777777" w:rsidR="000654FC" w:rsidRPr="000654FC" w:rsidRDefault="000654FC" w:rsidP="000654FC">
      <w:pPr>
        <w:numPr>
          <w:ilvl w:val="0"/>
          <w:numId w:val="13"/>
        </w:numPr>
        <w:spacing w:after="0"/>
        <w:rPr>
          <w:lang w:val="en-IN"/>
        </w:rPr>
      </w:pPr>
      <w:r w:rsidRPr="000654FC">
        <w:rPr>
          <w:lang w:val="en-IN"/>
        </w:rPr>
        <w:t>Clustered e-commerce users into 4 groups based on RFM (Recency, Frequency, Monetary) analysis.</w:t>
      </w:r>
    </w:p>
    <w:p w14:paraId="1AC1EC00" w14:textId="77777777" w:rsidR="000654FC" w:rsidRPr="000654FC" w:rsidRDefault="000654FC" w:rsidP="000654FC">
      <w:pPr>
        <w:numPr>
          <w:ilvl w:val="0"/>
          <w:numId w:val="13"/>
        </w:numPr>
        <w:spacing w:after="0"/>
        <w:rPr>
          <w:lang w:val="en-IN"/>
        </w:rPr>
      </w:pPr>
      <w:r w:rsidRPr="000654FC">
        <w:rPr>
          <w:lang w:val="en-IN"/>
        </w:rPr>
        <w:t>Helped design targeted marketing strategies to increase user engagement.</w:t>
      </w:r>
    </w:p>
    <w:p w14:paraId="1C8779AB" w14:textId="77777777" w:rsidR="000654FC" w:rsidRPr="000654FC" w:rsidRDefault="000654FC" w:rsidP="000654FC">
      <w:pPr>
        <w:spacing w:after="0"/>
        <w:rPr>
          <w:lang w:val="en-IN"/>
        </w:rPr>
      </w:pPr>
      <w:r w:rsidRPr="000654FC">
        <w:rPr>
          <w:b/>
          <w:bCs/>
          <w:lang w:val="en-IN"/>
        </w:rPr>
        <w:t>Accounts Fraud Detection (Anomaly Detection)</w:t>
      </w:r>
    </w:p>
    <w:p w14:paraId="14535B68" w14:textId="77777777" w:rsidR="000654FC" w:rsidRPr="000654FC" w:rsidRDefault="000654FC" w:rsidP="000654FC">
      <w:pPr>
        <w:numPr>
          <w:ilvl w:val="0"/>
          <w:numId w:val="14"/>
        </w:numPr>
        <w:spacing w:after="0"/>
        <w:rPr>
          <w:lang w:val="en-IN"/>
        </w:rPr>
      </w:pPr>
      <w:r w:rsidRPr="000654FC">
        <w:rPr>
          <w:lang w:val="en-IN"/>
        </w:rPr>
        <w:t>Built an unsupervised machine learning model to identify suspicious transactions.</w:t>
      </w:r>
    </w:p>
    <w:p w14:paraId="5CE666CB" w14:textId="77777777" w:rsidR="000654FC" w:rsidRDefault="000654FC" w:rsidP="000654FC">
      <w:pPr>
        <w:numPr>
          <w:ilvl w:val="0"/>
          <w:numId w:val="14"/>
        </w:numPr>
        <w:spacing w:after="0"/>
        <w:rPr>
          <w:lang w:val="en-IN"/>
        </w:rPr>
      </w:pPr>
      <w:r w:rsidRPr="000654FC">
        <w:rPr>
          <w:lang w:val="en-IN"/>
        </w:rPr>
        <w:t>Reduced manual transaction audit time by 30%.</w:t>
      </w:r>
    </w:p>
    <w:p w14:paraId="50A47E1F" w14:textId="77777777" w:rsidR="008E4517" w:rsidRPr="008E4517" w:rsidRDefault="008E4517" w:rsidP="008E4517">
      <w:pPr>
        <w:spacing w:after="0"/>
        <w:rPr>
          <w:lang w:val="en-IN"/>
        </w:rPr>
      </w:pPr>
      <w:r w:rsidRPr="008E4517">
        <w:rPr>
          <w:b/>
          <w:bCs/>
          <w:lang w:val="en-IN"/>
        </w:rPr>
        <w:t>Account Reconciliation Automation</w:t>
      </w:r>
    </w:p>
    <w:p w14:paraId="51874660" w14:textId="77777777" w:rsidR="008E4517" w:rsidRPr="008E4517" w:rsidRDefault="008E4517" w:rsidP="008E4517">
      <w:pPr>
        <w:numPr>
          <w:ilvl w:val="0"/>
          <w:numId w:val="15"/>
        </w:numPr>
        <w:spacing w:after="0"/>
        <w:rPr>
          <w:lang w:val="en-IN"/>
        </w:rPr>
      </w:pPr>
      <w:r w:rsidRPr="008E4517">
        <w:rPr>
          <w:lang w:val="en-IN"/>
        </w:rPr>
        <w:t>Developed scripts to automate monthly account reconciliation between departments.</w:t>
      </w:r>
    </w:p>
    <w:p w14:paraId="4DA3A5EB" w14:textId="77777777" w:rsidR="008E4517" w:rsidRPr="008E4517" w:rsidRDefault="008E4517" w:rsidP="008E4517">
      <w:pPr>
        <w:numPr>
          <w:ilvl w:val="0"/>
          <w:numId w:val="15"/>
        </w:numPr>
        <w:spacing w:after="0"/>
        <w:rPr>
          <w:lang w:val="en-IN"/>
        </w:rPr>
      </w:pPr>
      <w:r w:rsidRPr="008E4517">
        <w:rPr>
          <w:lang w:val="en-IN"/>
        </w:rPr>
        <w:t>Reduced reconciliation time by 50% and improved accuracy.</w:t>
      </w:r>
    </w:p>
    <w:p w14:paraId="76F85B8B" w14:textId="77777777" w:rsidR="008E4517" w:rsidRPr="008E4517" w:rsidRDefault="008E4517" w:rsidP="008E4517">
      <w:pPr>
        <w:spacing w:after="0"/>
        <w:rPr>
          <w:lang w:val="en-IN"/>
        </w:rPr>
      </w:pPr>
      <w:r w:rsidRPr="008E4517">
        <w:rPr>
          <w:b/>
          <w:bCs/>
          <w:lang w:val="en-IN"/>
        </w:rPr>
        <w:t>Expense Trend Analysis &amp; Cost Reduction</w:t>
      </w:r>
    </w:p>
    <w:p w14:paraId="30DCCAC0" w14:textId="77777777" w:rsidR="008E4517" w:rsidRPr="008E4517" w:rsidRDefault="008E4517" w:rsidP="008E4517">
      <w:pPr>
        <w:numPr>
          <w:ilvl w:val="0"/>
          <w:numId w:val="16"/>
        </w:numPr>
        <w:spacing w:after="0"/>
        <w:rPr>
          <w:lang w:val="en-IN"/>
        </w:rPr>
      </w:pPr>
      <w:r w:rsidRPr="008E4517">
        <w:rPr>
          <w:lang w:val="en-IN"/>
        </w:rPr>
        <w:t>Performed deep analysis of historical expense trends to identify opportunities for cost-cutting in operational areas.</w:t>
      </w:r>
    </w:p>
    <w:p w14:paraId="215AE6EB" w14:textId="77777777" w:rsidR="008E4517" w:rsidRPr="008E4517" w:rsidRDefault="008E4517" w:rsidP="008E4517">
      <w:pPr>
        <w:numPr>
          <w:ilvl w:val="0"/>
          <w:numId w:val="16"/>
        </w:numPr>
        <w:spacing w:after="0"/>
        <w:rPr>
          <w:lang w:val="en-IN"/>
        </w:rPr>
      </w:pPr>
      <w:r w:rsidRPr="008E4517">
        <w:rPr>
          <w:lang w:val="en-IN"/>
        </w:rPr>
        <w:t>Led initiatives that reduced overall expenses by 15% by optimizing vendor contracts and procurement.</w:t>
      </w:r>
    </w:p>
    <w:p w14:paraId="6C10738C" w14:textId="77777777" w:rsidR="008E4517" w:rsidRPr="008E4517" w:rsidRDefault="008E4517" w:rsidP="008E4517">
      <w:pPr>
        <w:spacing w:after="0"/>
        <w:rPr>
          <w:lang w:val="en-IN"/>
        </w:rPr>
      </w:pPr>
      <w:r w:rsidRPr="008E4517">
        <w:rPr>
          <w:b/>
          <w:bCs/>
          <w:lang w:val="en-IN"/>
        </w:rPr>
        <w:t>Vendor Payment Cycle Optimization</w:t>
      </w:r>
    </w:p>
    <w:p w14:paraId="4E2DA331" w14:textId="4A87BF40" w:rsidR="008E4517" w:rsidRPr="008E4517" w:rsidRDefault="008E4517" w:rsidP="008E4517">
      <w:pPr>
        <w:numPr>
          <w:ilvl w:val="0"/>
          <w:numId w:val="17"/>
        </w:numPr>
        <w:spacing w:after="0"/>
        <w:rPr>
          <w:lang w:val="en-IN"/>
        </w:rPr>
      </w:pPr>
      <w:r w:rsidRPr="008E4517">
        <w:rPr>
          <w:lang w:val="en-IN"/>
        </w:rPr>
        <w:t>Analysed</w:t>
      </w:r>
      <w:r w:rsidRPr="008E4517">
        <w:rPr>
          <w:lang w:val="en-IN"/>
        </w:rPr>
        <w:t xml:space="preserve"> vendor payment cycles and negotiated terms based on historical payment data to optimize cash flow.</w:t>
      </w:r>
    </w:p>
    <w:p w14:paraId="47DA66D7" w14:textId="77777777" w:rsidR="008E4517" w:rsidRPr="008E4517" w:rsidRDefault="008E4517" w:rsidP="008E4517">
      <w:pPr>
        <w:numPr>
          <w:ilvl w:val="0"/>
          <w:numId w:val="17"/>
        </w:numPr>
        <w:spacing w:after="0"/>
        <w:rPr>
          <w:lang w:val="en-IN"/>
        </w:rPr>
      </w:pPr>
      <w:r w:rsidRPr="008E4517">
        <w:rPr>
          <w:lang w:val="en-IN"/>
        </w:rPr>
        <w:t>Reduced vendor payment delays and improved relationships by automating and streamlining the payment process.</w:t>
      </w:r>
    </w:p>
    <w:p w14:paraId="49CB6E78" w14:textId="77777777" w:rsidR="008E4517" w:rsidRDefault="008E4517" w:rsidP="008E4517">
      <w:pPr>
        <w:spacing w:after="0"/>
        <w:rPr>
          <w:lang w:val="en-IN"/>
        </w:rPr>
      </w:pPr>
    </w:p>
    <w:p w14:paraId="10109164" w14:textId="77777777" w:rsidR="000654FC" w:rsidRPr="000654FC" w:rsidRDefault="000654FC" w:rsidP="000654FC">
      <w:pPr>
        <w:spacing w:after="0"/>
        <w:rPr>
          <w:lang w:val="en-IN"/>
        </w:rPr>
      </w:pPr>
    </w:p>
    <w:p w14:paraId="6F1E7782" w14:textId="75F03828" w:rsidR="00A12B18" w:rsidRPr="00A12B18" w:rsidRDefault="00A12B18" w:rsidP="00A12B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A12B1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Senior Data Analyst – Rohit Enterprises, Pune</w:t>
      </w:r>
      <w:r w:rsidRPr="00A12B1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Jan 201</w:t>
      </w:r>
      <w:r w:rsidR="000654FC" w:rsidRPr="004E03B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6</w:t>
      </w:r>
      <w:r w:rsidRPr="00A12B1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– Dec 2023</w:t>
      </w:r>
    </w:p>
    <w:p w14:paraId="7EDBAA96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t>Managed account reconciliation to ensure timely payments, significantly reducing overdue balances.</w:t>
      </w:r>
    </w:p>
    <w:p w14:paraId="4C2C4024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t>Analyzed sales data to provide insights, resulting in a noticeable increase in revenue.</w:t>
      </w:r>
    </w:p>
    <w:p w14:paraId="58A58476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t>Created and maintained sales performance and payment reports to guide the sales team.</w:t>
      </w:r>
    </w:p>
    <w:p w14:paraId="60D78579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t>Conducted audits on accounts receivable to ensure compliance with internal policies and external regulations.</w:t>
      </w:r>
    </w:p>
    <w:p w14:paraId="47284E4B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t>Worked closely with the sales team to track payments and resolve discrepancies, reducing payment delays.</w:t>
      </w:r>
    </w:p>
    <w:p w14:paraId="70507D31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t>Performed business analysis to identify opportunities for cost-saving, leading to reduced expenses.</w:t>
      </w:r>
    </w:p>
    <w:p w14:paraId="5ADFBADC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lastRenderedPageBreak/>
        <w:t>Developed automated financial reports for payment tracking, saving considerable time each week.</w:t>
      </w:r>
    </w:p>
    <w:p w14:paraId="54105FB7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t>Ensured accurate payment reconciliation, aligning sales and financial data, reducing discrepancies.</w:t>
      </w:r>
    </w:p>
    <w:p w14:paraId="1334C880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t>Presented monthly sales and revenue forecasts to management, helping drive strategy.</w:t>
      </w:r>
    </w:p>
    <w:p w14:paraId="6AFC81E2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t>Analyzed payment trends to identify at-risk accounts, significantly reducing bad debt.</w:t>
      </w:r>
    </w:p>
    <w:p w14:paraId="740F9B75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t>Streamlined reconciliation processes between accounts and sales, improving communication and speed.</w:t>
      </w:r>
    </w:p>
    <w:p w14:paraId="15CBC820" w14:textId="04E00F95" w:rsidR="00A12B18" w:rsidRPr="00A12B18" w:rsidRDefault="005E523C" w:rsidP="00A12B18">
      <w:pPr>
        <w:numPr>
          <w:ilvl w:val="0"/>
          <w:numId w:val="10"/>
        </w:numPr>
        <w:spacing w:after="0"/>
      </w:pPr>
      <w:r>
        <w:t>A</w:t>
      </w:r>
      <w:r w:rsidR="00A12B18" w:rsidRPr="00A12B18">
        <w:t>nalysis to support business decisions, such as payment delays and revenue forecasting.</w:t>
      </w:r>
    </w:p>
    <w:p w14:paraId="45C92767" w14:textId="77777777" w:rsidR="00A12B18" w:rsidRPr="00A12B18" w:rsidRDefault="00A12B18" w:rsidP="00A12B18">
      <w:pPr>
        <w:numPr>
          <w:ilvl w:val="0"/>
          <w:numId w:val="10"/>
        </w:numPr>
        <w:spacing w:after="0"/>
      </w:pPr>
      <w:r w:rsidRPr="00A12B18">
        <w:t>Created financial dashboards for the sales team to track performance, payment timelines, and outstanding accounts.</w:t>
      </w:r>
    </w:p>
    <w:p w14:paraId="21148526" w14:textId="77777777" w:rsidR="000654FC" w:rsidRDefault="000654FC"/>
    <w:p w14:paraId="21D91CC1" w14:textId="1BA75709" w:rsidR="000654FC" w:rsidRPr="000654FC" w:rsidRDefault="000654FC" w:rsidP="000654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654F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Junior</w:t>
      </w:r>
      <w:r w:rsidRPr="00A12B1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Data Analyst – Rohit Enterprises, Pune</w:t>
      </w:r>
      <w:r w:rsidRPr="00A12B1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Jan 2012 – Dec 20</w:t>
      </w:r>
      <w:r w:rsidRPr="00DA5A7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16</w:t>
      </w:r>
    </w:p>
    <w:p w14:paraId="115E921E" w14:textId="77777777" w:rsidR="000654FC" w:rsidRPr="000654FC" w:rsidRDefault="000654FC" w:rsidP="000654FC">
      <w:pPr>
        <w:numPr>
          <w:ilvl w:val="0"/>
          <w:numId w:val="11"/>
        </w:numPr>
        <w:spacing w:after="0"/>
        <w:rPr>
          <w:lang w:val="en-IN"/>
        </w:rPr>
      </w:pPr>
      <w:r w:rsidRPr="000654FC">
        <w:rPr>
          <w:lang w:val="en-IN"/>
        </w:rPr>
        <w:t>Assisted in collecting and organizing data for analysis.</w:t>
      </w:r>
    </w:p>
    <w:p w14:paraId="741851E0" w14:textId="77777777" w:rsidR="000654FC" w:rsidRPr="000654FC" w:rsidRDefault="000654FC" w:rsidP="000654FC">
      <w:pPr>
        <w:numPr>
          <w:ilvl w:val="0"/>
          <w:numId w:val="11"/>
        </w:numPr>
        <w:spacing w:after="0"/>
        <w:rPr>
          <w:lang w:val="en-IN"/>
        </w:rPr>
      </w:pPr>
      <w:r w:rsidRPr="000654FC">
        <w:rPr>
          <w:lang w:val="en-IN"/>
        </w:rPr>
        <w:t>Helped with cleaning data to ensure it was accurate.</w:t>
      </w:r>
    </w:p>
    <w:p w14:paraId="6409FB6E" w14:textId="77777777" w:rsidR="000654FC" w:rsidRPr="000654FC" w:rsidRDefault="000654FC" w:rsidP="000654FC">
      <w:pPr>
        <w:numPr>
          <w:ilvl w:val="0"/>
          <w:numId w:val="11"/>
        </w:numPr>
        <w:spacing w:after="0"/>
        <w:rPr>
          <w:lang w:val="en-IN"/>
        </w:rPr>
      </w:pPr>
      <w:r w:rsidRPr="000654FC">
        <w:rPr>
          <w:lang w:val="en-IN"/>
        </w:rPr>
        <w:t>Created basic reports using Excel and Tableau.</w:t>
      </w:r>
    </w:p>
    <w:p w14:paraId="6DFF8AF1" w14:textId="7C8A49AD" w:rsidR="000654FC" w:rsidRPr="000654FC" w:rsidRDefault="000654FC" w:rsidP="000654FC">
      <w:pPr>
        <w:numPr>
          <w:ilvl w:val="0"/>
          <w:numId w:val="11"/>
        </w:numPr>
        <w:spacing w:after="0"/>
        <w:rPr>
          <w:lang w:val="en-IN"/>
        </w:rPr>
      </w:pPr>
      <w:r w:rsidRPr="000654FC">
        <w:rPr>
          <w:lang w:val="en-IN"/>
        </w:rPr>
        <w:t xml:space="preserve">Supported the team in </w:t>
      </w:r>
      <w:r w:rsidRPr="005E523C">
        <w:rPr>
          <w:lang w:val="en-IN"/>
        </w:rPr>
        <w:t>analysing</w:t>
      </w:r>
      <w:r w:rsidR="00DA5A72">
        <w:rPr>
          <w:lang w:val="en-IN"/>
        </w:rPr>
        <w:t xml:space="preserve"> data</w:t>
      </w:r>
      <w:r w:rsidRPr="000654FC">
        <w:rPr>
          <w:lang w:val="en-IN"/>
        </w:rPr>
        <w:t xml:space="preserve"> trends and patterns.</w:t>
      </w:r>
    </w:p>
    <w:p w14:paraId="7F823389" w14:textId="77777777" w:rsidR="000654FC" w:rsidRPr="000654FC" w:rsidRDefault="000654FC" w:rsidP="000654FC">
      <w:pPr>
        <w:numPr>
          <w:ilvl w:val="0"/>
          <w:numId w:val="11"/>
        </w:numPr>
        <w:spacing w:after="0"/>
        <w:rPr>
          <w:lang w:val="en-IN"/>
        </w:rPr>
      </w:pPr>
      <w:r w:rsidRPr="000654FC">
        <w:rPr>
          <w:lang w:val="en-IN"/>
        </w:rPr>
        <w:t>Generated charts and graphs to visualize data insights.</w:t>
      </w:r>
    </w:p>
    <w:p w14:paraId="410015DE" w14:textId="77777777" w:rsidR="000654FC" w:rsidRPr="000654FC" w:rsidRDefault="000654FC" w:rsidP="000654FC">
      <w:pPr>
        <w:numPr>
          <w:ilvl w:val="0"/>
          <w:numId w:val="11"/>
        </w:numPr>
        <w:spacing w:after="0"/>
        <w:rPr>
          <w:lang w:val="en-IN"/>
        </w:rPr>
      </w:pPr>
      <w:r w:rsidRPr="000654FC">
        <w:rPr>
          <w:lang w:val="en-IN"/>
        </w:rPr>
        <w:t>Worked with databases to manage and update data.</w:t>
      </w:r>
    </w:p>
    <w:p w14:paraId="3B53AC4E" w14:textId="77777777" w:rsidR="000654FC" w:rsidRPr="000654FC" w:rsidRDefault="000654FC" w:rsidP="000654FC">
      <w:pPr>
        <w:numPr>
          <w:ilvl w:val="0"/>
          <w:numId w:val="11"/>
        </w:numPr>
        <w:spacing w:after="0"/>
        <w:rPr>
          <w:lang w:val="en-IN"/>
        </w:rPr>
      </w:pPr>
      <w:r w:rsidRPr="000654FC">
        <w:rPr>
          <w:lang w:val="en-IN"/>
        </w:rPr>
        <w:t>Assisted in data entry and data validation tasks.</w:t>
      </w:r>
    </w:p>
    <w:p w14:paraId="14061131" w14:textId="77777777" w:rsidR="000654FC" w:rsidRPr="000654FC" w:rsidRDefault="000654FC" w:rsidP="000654FC">
      <w:pPr>
        <w:numPr>
          <w:ilvl w:val="0"/>
          <w:numId w:val="11"/>
        </w:numPr>
        <w:spacing w:after="0"/>
        <w:rPr>
          <w:lang w:val="en-IN"/>
        </w:rPr>
      </w:pPr>
      <w:r w:rsidRPr="000654FC">
        <w:rPr>
          <w:lang w:val="en-IN"/>
        </w:rPr>
        <w:t>Prepared and updated weekly reports for the team.</w:t>
      </w:r>
    </w:p>
    <w:p w14:paraId="47CE4B02" w14:textId="77777777" w:rsidR="000654FC" w:rsidRPr="005E523C" w:rsidRDefault="000654FC" w:rsidP="000654FC">
      <w:pPr>
        <w:numPr>
          <w:ilvl w:val="0"/>
          <w:numId w:val="11"/>
        </w:numPr>
        <w:spacing w:after="0"/>
        <w:rPr>
          <w:lang w:val="en-IN"/>
        </w:rPr>
      </w:pPr>
      <w:r w:rsidRPr="000654FC">
        <w:rPr>
          <w:lang w:val="en-IN"/>
        </w:rPr>
        <w:t>Helped with basic statistical analysis to support decision-making.</w:t>
      </w:r>
    </w:p>
    <w:p w14:paraId="26C19DCA" w14:textId="0BCE61BF" w:rsidR="005E523C" w:rsidRPr="000654FC" w:rsidRDefault="005E523C" w:rsidP="000654FC">
      <w:pPr>
        <w:numPr>
          <w:ilvl w:val="0"/>
          <w:numId w:val="11"/>
        </w:numPr>
        <w:spacing w:after="0"/>
        <w:rPr>
          <w:lang w:val="en-IN"/>
        </w:rPr>
      </w:pPr>
      <w:r w:rsidRPr="005E523C">
        <w:t>Helped senior analysts with one-off data requests.</w:t>
      </w:r>
    </w:p>
    <w:p w14:paraId="726CADCA" w14:textId="77777777" w:rsidR="000654FC" w:rsidRPr="005E523C" w:rsidRDefault="000654FC"/>
    <w:p w14:paraId="0A154A0A" w14:textId="77777777" w:rsidR="000654FC" w:rsidRDefault="000654FC"/>
    <w:p w14:paraId="62C5C91C" w14:textId="77777777" w:rsidR="000654FC" w:rsidRDefault="000654FC"/>
    <w:p w14:paraId="04CA0E55" w14:textId="77777777" w:rsidR="000654FC" w:rsidRDefault="000654FC"/>
    <w:p w14:paraId="1863C038" w14:textId="77777777" w:rsidR="000654FC" w:rsidRDefault="000654FC"/>
    <w:sectPr w:rsidR="00065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E1780"/>
    <w:multiLevelType w:val="multilevel"/>
    <w:tmpl w:val="63A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D6899"/>
    <w:multiLevelType w:val="multilevel"/>
    <w:tmpl w:val="15F0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627F7"/>
    <w:multiLevelType w:val="multilevel"/>
    <w:tmpl w:val="BAD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E3A82"/>
    <w:multiLevelType w:val="multilevel"/>
    <w:tmpl w:val="9DB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F4470"/>
    <w:multiLevelType w:val="multilevel"/>
    <w:tmpl w:val="91A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E7C6F"/>
    <w:multiLevelType w:val="multilevel"/>
    <w:tmpl w:val="0CA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96E83"/>
    <w:multiLevelType w:val="multilevel"/>
    <w:tmpl w:val="D460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112F3"/>
    <w:multiLevelType w:val="multilevel"/>
    <w:tmpl w:val="6C0E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700140">
    <w:abstractNumId w:val="8"/>
  </w:num>
  <w:num w:numId="2" w16cid:durableId="1024674089">
    <w:abstractNumId w:val="6"/>
  </w:num>
  <w:num w:numId="3" w16cid:durableId="2137943297">
    <w:abstractNumId w:val="5"/>
  </w:num>
  <w:num w:numId="4" w16cid:durableId="1736201727">
    <w:abstractNumId w:val="4"/>
  </w:num>
  <w:num w:numId="5" w16cid:durableId="394738676">
    <w:abstractNumId w:val="7"/>
  </w:num>
  <w:num w:numId="6" w16cid:durableId="1957054639">
    <w:abstractNumId w:val="3"/>
  </w:num>
  <w:num w:numId="7" w16cid:durableId="1382246425">
    <w:abstractNumId w:val="2"/>
  </w:num>
  <w:num w:numId="8" w16cid:durableId="1709793012">
    <w:abstractNumId w:val="1"/>
  </w:num>
  <w:num w:numId="9" w16cid:durableId="564266823">
    <w:abstractNumId w:val="0"/>
  </w:num>
  <w:num w:numId="10" w16cid:durableId="876627531">
    <w:abstractNumId w:val="10"/>
  </w:num>
  <w:num w:numId="11" w16cid:durableId="812916264">
    <w:abstractNumId w:val="15"/>
  </w:num>
  <w:num w:numId="12" w16cid:durableId="746002868">
    <w:abstractNumId w:val="12"/>
  </w:num>
  <w:num w:numId="13" w16cid:durableId="1348797316">
    <w:abstractNumId w:val="13"/>
  </w:num>
  <w:num w:numId="14" w16cid:durableId="1112047484">
    <w:abstractNumId w:val="9"/>
  </w:num>
  <w:num w:numId="15" w16cid:durableId="602037237">
    <w:abstractNumId w:val="16"/>
  </w:num>
  <w:num w:numId="16" w16cid:durableId="847719235">
    <w:abstractNumId w:val="14"/>
  </w:num>
  <w:num w:numId="17" w16cid:durableId="4517545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4FC"/>
    <w:rsid w:val="0015074B"/>
    <w:rsid w:val="0029639D"/>
    <w:rsid w:val="00326F90"/>
    <w:rsid w:val="00343FAE"/>
    <w:rsid w:val="00493E94"/>
    <w:rsid w:val="004962C4"/>
    <w:rsid w:val="004B4206"/>
    <w:rsid w:val="004E03B7"/>
    <w:rsid w:val="005E523C"/>
    <w:rsid w:val="006E0377"/>
    <w:rsid w:val="008E4517"/>
    <w:rsid w:val="00A12B18"/>
    <w:rsid w:val="00AA1D8D"/>
    <w:rsid w:val="00B027F1"/>
    <w:rsid w:val="00B47730"/>
    <w:rsid w:val="00C255C0"/>
    <w:rsid w:val="00CB0664"/>
    <w:rsid w:val="00CC3880"/>
    <w:rsid w:val="00DA5A72"/>
    <w:rsid w:val="00DD2571"/>
    <w:rsid w:val="00FC693F"/>
    <w:rsid w:val="00FD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EAAC5"/>
  <w14:defaultImageDpi w14:val="300"/>
  <w15:docId w15:val="{4FCED19D-8D1C-4950-BA37-68851523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43F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F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2B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kirtigshendge@outlook.com</cp:lastModifiedBy>
  <cp:revision>6</cp:revision>
  <dcterms:created xsi:type="dcterms:W3CDTF">2013-12-23T23:15:00Z</dcterms:created>
  <dcterms:modified xsi:type="dcterms:W3CDTF">2025-08-03T05:45:00Z</dcterms:modified>
  <cp:category/>
</cp:coreProperties>
</file>